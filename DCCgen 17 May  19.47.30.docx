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Set 1</w:t>
      </w:r>
    </w:p>
    <w:p>
      <w:pPr>
        <w:pStyle w:val="Heading2"/>
      </w:pPr>
      <w:r>
        <w:t>1 Ganran son of Teruhira, The Town Guard</w:t>
      </w:r>
    </w:p>
    <w:p>
      <w:r>
        <w:br/>
        <w:t xml:space="preserve">Strength:     16 Mod: 2 </w:t>
        <w:tab/>
        <w:tab/>
        <w:t>HP: 4</w:t>
        <w:br/>
        <w:t>Agility:      14 Mod: 1</w:t>
        <w:tab/>
        <w:tab/>
        <w:t>AC: 11</w:t>
        <w:br/>
        <w:t>Stamina:      9 Mod: 0</w:t>
        <w:br/>
        <w:t>Personality:    7 Mod: -1</w:t>
        <w:tab/>
        <w:t>SAVES:</w:t>
        <w:br/>
        <w:t>Intelligence: 11 Mod: 0</w:t>
        <w:tab/>
        <w:tab/>
        <w:t>Fortitude: 0  Reflex: 1  Will: -1</w:t>
        <w:br/>
        <w:t>Luck:         13 Mod: 1</w:t>
        <w:tab/>
        <w:tab/>
        <w:t>Init bonus: 1</w:t>
        <w:br/>
        <w:br/>
        <w:t>EQUIPMENT</w:t>
        <w:br/>
        <w:t>Short Sword</w:t>
        <w:br/>
        <w:t>Flask, empty</w:t>
        <w:br/>
        <w:t>Chain 10ft</w:t>
        <w:br/>
        <w:t>44 copper pieces</w:t>
        <w:br/>
        <w:br/>
        <w:t>Birth Augur(luck bonus): Pack hunter: Attack and damage rolls for 0-level starting weapon</w:t>
        <w:br/>
        <w:br/>
        <w:t>Quirk: Can't handle alcohol</w:t>
        <w:br/>
        <w:br/>
      </w:r>
    </w:p>
    <w:p>
      <w:pPr>
        <w:pStyle w:val="Heading2"/>
      </w:pPr>
      <w:r>
        <w:t>2 Alfron Michitsune, The Elven Falconer</w:t>
      </w:r>
    </w:p>
    <w:p>
      <w:r>
        <w:br/>
        <w:t xml:space="preserve">Strength:     10 Mod: 0 </w:t>
        <w:tab/>
        <w:tab/>
        <w:t>HP: 4</w:t>
        <w:br/>
        <w:t>Agility:      12 Mod: 1</w:t>
        <w:tab/>
        <w:tab/>
        <w:t>AC: 11</w:t>
        <w:br/>
        <w:t>Stamina:      11 Mod: 0</w:t>
        <w:br/>
        <w:t>Personality:  10 Mod: 0</w:t>
        <w:tab/>
        <w:t>SAVES:</w:t>
        <w:br/>
        <w:t>Intelligence: 8 Mod: -1</w:t>
        <w:tab/>
        <w:tab/>
        <w:t>Fortitude: 0  Reflex: 1  Will: 0</w:t>
        <w:br/>
        <w:t>Luck:         9 Mod: 0</w:t>
        <w:tab/>
        <w:tab/>
        <w:t>Init bonus: 1</w:t>
        <w:br/>
        <w:br/>
        <w:t>EQUIPMENT</w:t>
        <w:br/>
        <w:t>Knife</w:t>
        <w:br/>
        <w:t>Oil, 1 flask</w:t>
        <w:br/>
        <w:t>Falcon</w:t>
        <w:br/>
        <w:t>32 copper pieces</w:t>
        <w:br/>
        <w:br/>
        <w:t>Birth Augur(luck bonus): Speed of the cobra: Initiative</w:t>
        <w:br/>
        <w:br/>
        <w:t>Quirk: Smokes constantly</w:t>
        <w:br/>
        <w:br/>
      </w:r>
    </w:p>
    <w:p>
      <w:pPr>
        <w:pStyle w:val="Heading2"/>
      </w:pPr>
      <w:r>
        <w:t>3 Phil the Bald, The Monkey Traveller</w:t>
      </w:r>
    </w:p>
    <w:p>
      <w:r>
        <w:br/>
        <w:t xml:space="preserve">Strength:     15 Mod: 1 </w:t>
        <w:tab/>
        <w:tab/>
        <w:t>HP: 4</w:t>
        <w:br/>
        <w:t>Agility:      10 Mod: 0</w:t>
        <w:tab/>
        <w:tab/>
        <w:t>AC: 10</w:t>
        <w:br/>
        <w:t>Stamina:      12 Mod: 1</w:t>
        <w:br/>
        <w:t>Personality:  14 Mod: 1</w:t>
        <w:tab/>
        <w:t>SAVES:</w:t>
        <w:br/>
        <w:t>Intelligence: 6 Mod: -1</w:t>
        <w:tab/>
        <w:tab/>
        <w:t>Fortitude: 1  Reflex: 0  Will: 1</w:t>
        <w:br/>
        <w:t>Luck:         5 Mod: -2</w:t>
        <w:tab/>
        <w:tab/>
        <w:t>Init bonus: 0</w:t>
        <w:br/>
        <w:br/>
        <w:t>EQUIPMENT</w:t>
        <w:br/>
        <w:t>Staff</w:t>
        <w:br/>
        <w:t>Torch</w:t>
        <w:br/>
        <w:t>Small sack</w:t>
        <w:br/>
        <w:t>18 copper pieces</w:t>
        <w:br/>
        <w:br/>
        <w:t>Birth Augur(luck bonus): Born under the loom: Skill checks (including thief skills)</w:t>
        <w:br/>
        <w:br/>
        <w:t>Quirk: Can't handle alcohol</w:t>
        <w:br/>
        <w:br/>
      </w:r>
    </w:p>
    <w:p>
      <w:pPr>
        <w:pStyle w:val="Heading2"/>
      </w:pPr>
      <w:r>
        <w:t>4 Xando Kujo, The Rice-farmer</w:t>
      </w:r>
    </w:p>
    <w:p>
      <w:r>
        <w:br/>
        <w:t xml:space="preserve">Strength:     14 Mod: 1 </w:t>
        <w:tab/>
        <w:tab/>
        <w:t>HP: 3</w:t>
        <w:br/>
        <w:t>Agility:      5 Mod: -2</w:t>
        <w:tab/>
        <w:tab/>
        <w:t>AC: 8</w:t>
        <w:br/>
        <w:t>Stamina:      16 Mod: 2</w:t>
        <w:br/>
        <w:t>Personality:    8 Mod: -1</w:t>
        <w:tab/>
        <w:t>SAVES:</w:t>
        <w:br/>
        <w:t>Intelligence: 12 Mod: 1</w:t>
        <w:tab/>
        <w:tab/>
        <w:t>Fortitude: 2  Reflex: -2  Will: -1</w:t>
        <w:br/>
        <w:t>Luck:         15 Mod: 1</w:t>
        <w:tab/>
        <w:tab/>
        <w:t>Init bonus: -2</w:t>
        <w:br/>
        <w:br/>
        <w:t>EQUIPMENT</w:t>
        <w:br/>
        <w:t>Sickle (knife)</w:t>
        <w:br/>
        <w:t>Hammer, small</w:t>
        <w:br/>
        <w:t>Large Sack</w:t>
        <w:br/>
        <w:t>41 copper pieces</w:t>
        <w:br/>
        <w:br/>
        <w:t>Birth Augur(luck bonus): Survived a spider bite: Saving throws against poison</w:t>
        <w:br/>
        <w:br/>
        <w:t>Quirk: Doesn't know what sex is</w:t>
        <w:br/>
        <w:br/>
      </w:r>
    </w:p>
    <w:p>
      <w:pPr>
        <w:pStyle w:val="Heading1"/>
      </w:pPr>
      <w:r>
        <w:t>Set 2</w:t>
      </w:r>
    </w:p>
    <w:p>
      <w:pPr>
        <w:pStyle w:val="Heading2"/>
      </w:pPr>
      <w:r>
        <w:t>1 Yuson the Bald, The Monkey Actor</w:t>
      </w:r>
    </w:p>
    <w:p>
      <w:r>
        <w:br/>
        <w:t xml:space="preserve">Strength:     7 Mod: -1 </w:t>
        <w:tab/>
        <w:tab/>
        <w:t>HP: 4</w:t>
        <w:br/>
        <w:t>Agility:      14 Mod: 1</w:t>
        <w:tab/>
        <w:tab/>
        <w:t>AC: 11</w:t>
        <w:br/>
        <w:t>Stamina:      9 Mod: 0</w:t>
        <w:br/>
        <w:t>Personality:    8 Mod: -1</w:t>
        <w:tab/>
        <w:t>SAVES:</w:t>
        <w:br/>
        <w:t>Intelligence: 16 Mod: 2</w:t>
        <w:tab/>
        <w:tab/>
        <w:t>Fortitude: 0  Reflex: 1  Will: -1</w:t>
        <w:br/>
        <w:t>Luck:         16 Mod: 2</w:t>
        <w:tab/>
        <w:tab/>
        <w:t>Init bonus: 1</w:t>
        <w:br/>
        <w:br/>
        <w:t>EQUIPMENT</w:t>
        <w:br/>
        <w:t>Staff</w:t>
        <w:br/>
        <w:t>Oil, 1 flask</w:t>
        <w:br/>
        <w:t>Monkey Mask</w:t>
        <w:br/>
        <w:t>42 copper pieces</w:t>
        <w:br/>
        <w:br/>
        <w:t>Birth Augur(luck bonus): Raised by wolves: Unarmed attack rolls</w:t>
        <w:br/>
        <w:br/>
        <w:t>Quirk: Can instantly count small objects like rainman</w:t>
        <w:br/>
        <w:br/>
      </w:r>
    </w:p>
    <w:p>
      <w:pPr>
        <w:pStyle w:val="Heading2"/>
      </w:pPr>
      <w:r>
        <w:t>2 Samagald Kagekazu, The Promising Student</w:t>
      </w:r>
    </w:p>
    <w:p>
      <w:r>
        <w:br/>
        <w:t xml:space="preserve">Strength:     10 Mod: 0 </w:t>
        <w:tab/>
        <w:tab/>
        <w:t>HP: 5</w:t>
        <w:br/>
        <w:t>Agility:      8 Mod: -1</w:t>
        <w:tab/>
        <w:tab/>
        <w:t>AC: 9</w:t>
        <w:br/>
        <w:t>Stamina:      13 Mod: 1</w:t>
        <w:br/>
        <w:t>Personality:  16 Mod: 2</w:t>
        <w:tab/>
        <w:t>SAVES:</w:t>
        <w:br/>
        <w:t>Intelligence: 14 Mod: 1</w:t>
        <w:tab/>
        <w:tab/>
        <w:t>Fortitude: 1  Reflex: -1  Will: 2</w:t>
        <w:br/>
        <w:t>Luck:         14 Mod: 1</w:t>
        <w:tab/>
        <w:tab/>
        <w:t>Init bonus: -1</w:t>
        <w:br/>
        <w:br/>
        <w:t>EQUIPMENT</w:t>
        <w:br/>
        <w:t>Sling + 3 rocks</w:t>
        <w:br/>
        <w:t>Thieves’ tools</w:t>
        <w:br/>
        <w:t>History Tome</w:t>
        <w:br/>
        <w:t>20 copper pieces</w:t>
        <w:br/>
        <w:br/>
        <w:t>Birth Augur(luck bonus): Survived a spider bite: Saving throws against poison</w:t>
        <w:br/>
        <w:br/>
        <w:t>Quirk: Always carries a cumbersome straw mattress due to his back problems</w:t>
        <w:br/>
        <w:br/>
      </w:r>
    </w:p>
    <w:p>
      <w:pPr>
        <w:pStyle w:val="Heading2"/>
      </w:pPr>
      <w:r>
        <w:t>3 Phildalf Kujo, The Army Recruiter</w:t>
      </w:r>
    </w:p>
    <w:p>
      <w:r>
        <w:br/>
        <w:t xml:space="preserve">Strength:     9 Mod: 0 </w:t>
        <w:tab/>
        <w:tab/>
        <w:t>HP: 1</w:t>
        <w:br/>
        <w:t>Agility:      10 Mod: 0</w:t>
        <w:tab/>
        <w:tab/>
        <w:t>AC: 10</w:t>
        <w:br/>
        <w:t>Stamina:      8 Mod: -1</w:t>
        <w:br/>
        <w:t>Personality:  13 Mod: 1</w:t>
        <w:tab/>
        <w:t>SAVES:</w:t>
        <w:br/>
        <w:t>Intelligence: 15 Mod: 1</w:t>
        <w:tab/>
        <w:tab/>
        <w:t>Fortitude: -1  Reflex: 0  Will: 1</w:t>
        <w:br/>
        <w:t>Luck:         11 Mod: 0</w:t>
        <w:tab/>
        <w:tab/>
        <w:t>Init bonus: 0</w:t>
        <w:br/>
        <w:br/>
        <w:t>EQUIPMENT</w:t>
        <w:br/>
        <w:t>Spear</w:t>
        <w:br/>
        <w:t>Flask, empty</w:t>
        <w:br/>
        <w:t>Shield</w:t>
        <w:br/>
        <w:t>37 copper pieces</w:t>
        <w:br/>
        <w:br/>
        <w:t>Birth Augur(luck bonus): The bull: Melee attack rolls</w:t>
        <w:br/>
        <w:br/>
        <w:t>Quirk: Never has sympathy for monsters</w:t>
        <w:br/>
        <w:br/>
      </w:r>
    </w:p>
    <w:p>
      <w:pPr>
        <w:pStyle w:val="Heading2"/>
      </w:pPr>
      <w:r>
        <w:t>4 Ikewise Kujo, The Deserter</w:t>
      </w:r>
    </w:p>
    <w:p>
      <w:r>
        <w:br/>
        <w:t xml:space="preserve">Strength:     14 Mod: 1 </w:t>
        <w:tab/>
        <w:tab/>
        <w:t>HP: 1</w:t>
        <w:br/>
        <w:t>Agility:      12 Mod: 1</w:t>
        <w:tab/>
        <w:tab/>
        <w:t>AC: 11</w:t>
        <w:br/>
        <w:t>Stamina:      7 Mod: -1</w:t>
        <w:br/>
        <w:t>Personality:  14 Mod: 1</w:t>
        <w:tab/>
        <w:t>SAVES:</w:t>
        <w:br/>
        <w:t>Intelligence: 15 Mod: 1</w:t>
        <w:tab/>
        <w:tab/>
        <w:t>Fortitude: -1  Reflex: 1  Will: 1</w:t>
        <w:br/>
        <w:t>Luck:         10 Mod: 0</w:t>
        <w:tab/>
        <w:tab/>
        <w:t>Init bonus: 1</w:t>
        <w:br/>
        <w:br/>
        <w:t>EQUIPMENT</w:t>
        <w:br/>
        <w:t>Spear</w:t>
        <w:br/>
        <w:t>Backpack</w:t>
        <w:br/>
        <w:t>Lacquered helmet</w:t>
        <w:br/>
        <w:t>29 copper pieces</w:t>
        <w:br/>
        <w:br/>
        <w:t>Birth Augur(luck bonus): Righteous heart: Turn unholy checks</w:t>
        <w:br/>
        <w:br/>
        <w:t>Quirk: Dwarf-Fan</w:t>
        <w:br/>
        <w:br/>
      </w:r>
    </w:p>
    <w:p>
      <w:pPr>
        <w:pStyle w:val="Heading1"/>
      </w:pPr>
      <w:r>
        <w:t>Set 3</w:t>
      </w:r>
    </w:p>
    <w:p>
      <w:pPr>
        <w:pStyle w:val="Heading2"/>
      </w:pPr>
      <w:r>
        <w:t>1 Frodo Shigetoki, The Orphan</w:t>
      </w:r>
    </w:p>
    <w:p>
      <w:r>
        <w:br/>
        <w:t xml:space="preserve">Strength:     15 Mod: 1 </w:t>
        <w:tab/>
        <w:tab/>
        <w:t>HP: 2</w:t>
        <w:br/>
        <w:t>Agility:      13 Mod: 1</w:t>
        <w:tab/>
        <w:tab/>
        <w:t>AC: 11</w:t>
        <w:br/>
        <w:t>Stamina:      15 Mod: 1</w:t>
        <w:br/>
        <w:t>Personality:    8 Mod: -1</w:t>
        <w:tab/>
        <w:t>SAVES:</w:t>
        <w:br/>
        <w:t>Intelligence: 10 Mod: 0</w:t>
        <w:tab/>
        <w:tab/>
        <w:t>Fortitude: 1  Reflex: 1  Will: -1</w:t>
        <w:br/>
        <w:t>Luck:         14 Mod: 1</w:t>
        <w:tab/>
        <w:tab/>
        <w:t>Init bonus: 1</w:t>
        <w:br/>
        <w:br/>
        <w:t>EQUIPMENT</w:t>
        <w:br/>
        <w:t>Club</w:t>
        <w:br/>
        <w:t>Mirror</w:t>
        <w:br/>
        <w:t>Begging bowl</w:t>
        <w:br/>
        <w:t>36 copper pieces</w:t>
        <w:br/>
        <w:br/>
        <w:t>Birth Augur(luck bonus): Born on the battlefield: Damage rolls</w:t>
        <w:br/>
        <w:br/>
        <w:t>Quirk: Has a fake eye</w:t>
        <w:br/>
        <w:br/>
      </w:r>
    </w:p>
    <w:p>
      <w:pPr>
        <w:pStyle w:val="Heading2"/>
      </w:pPr>
      <w:r>
        <w:t>2 Ikeagon Sukeyasu, The Monkey Musician</w:t>
      </w:r>
    </w:p>
    <w:p>
      <w:r>
        <w:br/>
        <w:t xml:space="preserve">Strength:     10 Mod: 0 </w:t>
        <w:tab/>
        <w:tab/>
        <w:t>HP: 2</w:t>
        <w:br/>
        <w:t>Agility:      14 Mod: 1</w:t>
        <w:tab/>
        <w:tab/>
        <w:t>AC: 11</w:t>
        <w:br/>
        <w:t>Stamina:      9 Mod: 0</w:t>
        <w:br/>
        <w:t>Personality:  11 Mod: 0</w:t>
        <w:tab/>
        <w:t>SAVES:</w:t>
        <w:br/>
        <w:t>Intelligence: 9 Mod: 0</w:t>
        <w:tab/>
        <w:tab/>
        <w:t>Fortitude: 0  Reflex: 1  Will: 0</w:t>
        <w:br/>
        <w:t>Luck:         5 Mod: -2</w:t>
        <w:tab/>
        <w:tab/>
        <w:t>Init bonus: 1</w:t>
        <w:br/>
        <w:br/>
        <w:t>EQUIPMENT</w:t>
        <w:br/>
        <w:t>Flute (club)</w:t>
        <w:br/>
        <w:t>Pole, 10-foot</w:t>
        <w:br/>
        <w:t>Smaller monkey dancer (1hp)</w:t>
        <w:br/>
        <w:t>39 copper pieces</w:t>
        <w:br/>
        <w:br/>
        <w:t>Birth Augur(luck bonus): Wild child: Speed (each +1/-1 = +5’/-5’ speed)</w:t>
        <w:br/>
        <w:br/>
        <w:t>Quirk: Infamous arena fighter known for his dirty tactics</w:t>
        <w:br/>
        <w:br/>
      </w:r>
    </w:p>
    <w:p>
      <w:pPr>
        <w:pStyle w:val="Heading2"/>
      </w:pPr>
      <w:r>
        <w:t>3 Phileron son of Sukeyasu, The Manhunter</w:t>
      </w:r>
    </w:p>
    <w:p>
      <w:r>
        <w:br/>
        <w:t xml:space="preserve">Strength:     16 Mod: 2 </w:t>
        <w:tab/>
        <w:tab/>
        <w:t>HP: 5</w:t>
        <w:br/>
        <w:t>Agility:      10 Mod: 0</w:t>
        <w:tab/>
        <w:tab/>
        <w:t>AC: 10</w:t>
        <w:br/>
        <w:t>Stamina:      12 Mod: 1</w:t>
        <w:br/>
        <w:t>Personality:  14 Mod: 1</w:t>
        <w:tab/>
        <w:t>SAVES:</w:t>
        <w:br/>
        <w:t>Intelligence: 9 Mod: 0</w:t>
        <w:tab/>
        <w:tab/>
        <w:t>Fortitude: 1  Reflex: 0  Will: 1</w:t>
        <w:br/>
        <w:t>Luck:         6 Mod: -1</w:t>
        <w:tab/>
        <w:tab/>
        <w:t>Init bonus: 0</w:t>
        <w:br/>
        <w:br/>
        <w:t>EQUIPMENT</w:t>
        <w:br/>
        <w:t>Short Sword</w:t>
        <w:br/>
        <w:t>Pole, 10-foot</w:t>
        <w:br/>
        <w:t>Manacles</w:t>
        <w:br/>
        <w:t>41 copper pieces</w:t>
        <w:br/>
        <w:br/>
        <w:t>Birth Augur(luck bonus): Righteous heart: Turn unholy checks</w:t>
        <w:br/>
        <w:br/>
        <w:t>Quirk: Good at finding Bush-tucka</w:t>
        <w:br/>
        <w:br/>
      </w:r>
    </w:p>
    <w:p>
      <w:pPr>
        <w:pStyle w:val="Heading2"/>
      </w:pPr>
      <w:r>
        <w:t>4 Keimichi son of Michitsune, The 3rd Rank Family Noble</w:t>
      </w:r>
    </w:p>
    <w:p>
      <w:r>
        <w:br/>
        <w:t xml:space="preserve">Strength:     13 Mod: 1 </w:t>
        <w:tab/>
        <w:tab/>
        <w:t>HP: 3</w:t>
        <w:br/>
        <w:t>Agility:      8 Mod: -1</w:t>
        <w:tab/>
        <w:tab/>
        <w:t>AC: 9</w:t>
        <w:br/>
        <w:t>Stamina:      13 Mod: 1</w:t>
        <w:br/>
        <w:t>Personality:  12 Mod: 1</w:t>
        <w:tab/>
        <w:t>SAVES:</w:t>
        <w:br/>
        <w:t>Intelligence: 10 Mod: 0</w:t>
        <w:tab/>
        <w:tab/>
        <w:t>Fortitude: 1  Reflex: -1  Will: 1</w:t>
        <w:br/>
        <w:t>Luck:         7 Mod: -1</w:t>
        <w:tab/>
        <w:tab/>
        <w:t>Init bonus: -1</w:t>
        <w:br/>
        <w:br/>
        <w:t>EQUIPMENT</w:t>
        <w:br/>
        <w:t>Ornate Scabbard(as club)</w:t>
        <w:br/>
        <w:t>Hammer, small</w:t>
        <w:br/>
        <w:t>notes for 100gp debt</w:t>
        <w:br/>
        <w:t>25 copper pieces</w:t>
        <w:br/>
        <w:br/>
        <w:t>Birth Augur(luck bonus): Path of the bear: Melee damage rolls</w:t>
        <w:br/>
        <w:br/>
        <w:t>Quirk: Secretly rich, has 1d6+4 gold stowed away somewhere</w:t>
        <w:br/>
        <w:br/>
      </w:r>
    </w:p>
    <w:p>
      <w:pPr>
        <w:pStyle w:val="Heading1"/>
      </w:pPr>
      <w:r>
        <w:t>Set 4</w:t>
      </w:r>
    </w:p>
    <w:p>
      <w:pPr>
        <w:pStyle w:val="Heading2"/>
      </w:pPr>
      <w:r>
        <w:t>1 Ikehiki Naotomo, The Herbalist</w:t>
      </w:r>
    </w:p>
    <w:p>
      <w:r>
        <w:br/>
        <w:t xml:space="preserve">Strength:     11 Mod: 0 </w:t>
        <w:tab/>
        <w:tab/>
        <w:t>HP: 3</w:t>
        <w:br/>
        <w:t>Agility:      8 Mod: -1</w:t>
        <w:tab/>
        <w:tab/>
        <w:t>AC: 9</w:t>
        <w:br/>
        <w:t>Stamina:      12 Mod: 1</w:t>
        <w:br/>
        <w:t>Personality:  13 Mod: 1</w:t>
        <w:tab/>
        <w:t>SAVES:</w:t>
        <w:br/>
        <w:t>Intelligence: 13 Mod: 1</w:t>
        <w:tab/>
        <w:tab/>
        <w:t>Fortitude: 1  Reflex: -1  Will: 1</w:t>
        <w:br/>
        <w:t>Luck:         7 Mod: -1</w:t>
        <w:tab/>
        <w:tab/>
        <w:t>Init bonus: -1</w:t>
        <w:br/>
        <w:br/>
        <w:t>EQUIPMENT</w:t>
        <w:br/>
        <w:t>Sickle (knife)</w:t>
        <w:br/>
        <w:t>Sack, large</w:t>
        <w:br/>
        <w:t>Small bag of herbs</w:t>
        <w:br/>
        <w:t>25 copper pieces</w:t>
        <w:br/>
        <w:br/>
        <w:t>Birth Augur(luck bonus): Four-leafed clover: Find secret doors</w:t>
        <w:br/>
        <w:br/>
        <w:t>Quirk: Dog like sensitivity to smells</w:t>
        <w:br/>
        <w:br/>
      </w:r>
    </w:p>
    <w:p>
      <w:pPr>
        <w:pStyle w:val="Heading2"/>
      </w:pPr>
      <w:r>
        <w:t>2 Samko Sukeyasu, The Deserter</w:t>
      </w:r>
    </w:p>
    <w:p>
      <w:r>
        <w:br/>
        <w:t xml:space="preserve">Strength:     18 Mod: 3 </w:t>
        <w:tab/>
        <w:tab/>
        <w:t>HP: 3</w:t>
        <w:br/>
        <w:t>Agility:      14 Mod: 1</w:t>
        <w:tab/>
        <w:tab/>
        <w:t>AC: 11</w:t>
        <w:br/>
        <w:t>Stamina:      12 Mod: 1</w:t>
        <w:br/>
        <w:t>Personality:    9 Mod: 0</w:t>
        <w:tab/>
        <w:t>SAVES:</w:t>
        <w:br/>
        <w:t>Intelligence: 9 Mod: 0</w:t>
        <w:tab/>
        <w:tab/>
        <w:t>Fortitude: 1  Reflex: 1  Will: 0</w:t>
        <w:br/>
        <w:t>Luck:         13 Mod: 1</w:t>
        <w:tab/>
        <w:tab/>
        <w:t>Init bonus: 1</w:t>
        <w:br/>
        <w:br/>
        <w:t>EQUIPMENT</w:t>
        <w:br/>
        <w:t>Spear</w:t>
        <w:br/>
        <w:t>Iron spikes, 5</w:t>
        <w:br/>
        <w:t>Lacquered helmet</w:t>
        <w:br/>
        <w:t>24 copper pieces</w:t>
        <w:br/>
        <w:br/>
        <w:t>Birth Augur(luck bonus): Speed of the cobra: Initiative</w:t>
        <w:br/>
        <w:br/>
        <w:t>Quirk: Never-nude</w:t>
        <w:br/>
        <w:br/>
      </w:r>
    </w:p>
    <w:p>
      <w:pPr>
        <w:pStyle w:val="Heading2"/>
      </w:pPr>
      <w:r>
        <w:t>3 Alfeger Shigetoki, The Rat Catcher</w:t>
      </w:r>
    </w:p>
    <w:p>
      <w:r>
        <w:br/>
        <w:t xml:space="preserve">Strength:     10 Mod: 0 </w:t>
        <w:tab/>
        <w:tab/>
        <w:t>HP: 2</w:t>
        <w:br/>
        <w:t>Agility:      9 Mod: 0</w:t>
        <w:tab/>
        <w:tab/>
        <w:t>AC: 10</w:t>
        <w:br/>
        <w:t>Stamina:      11 Mod: 0</w:t>
        <w:br/>
        <w:t>Personality:  11 Mod: 0</w:t>
        <w:tab/>
        <w:t>SAVES:</w:t>
        <w:br/>
        <w:t>Intelligence: 16 Mod: 2</w:t>
        <w:tab/>
        <w:tab/>
        <w:t>Fortitude: 0  Reflex: 0  Will: 0</w:t>
        <w:br/>
        <w:t>Luck:         5 Mod: -2</w:t>
        <w:tab/>
        <w:tab/>
        <w:t>Init bonus: 0</w:t>
        <w:br/>
        <w:br/>
        <w:t>EQUIPMENT</w:t>
        <w:br/>
        <w:t>A two pronged stick (staff)</w:t>
        <w:br/>
        <w:t>Mirror</w:t>
        <w:br/>
        <w:t>Leather apron, gloves and pointy hat.</w:t>
        <w:br/>
        <w:t>38 copper pieces</w:t>
        <w:br/>
        <w:br/>
        <w:t>Birth Augur(luck bonus): The bull: Melee attack rolls</w:t>
        <w:br/>
        <w:br/>
        <w:t>Quirk: Very bad with any kind of directions</w:t>
        <w:br/>
        <w:br/>
      </w:r>
    </w:p>
    <w:p>
      <w:pPr>
        <w:pStyle w:val="Heading2"/>
      </w:pPr>
      <w:r>
        <w:t>4 Keiron son of Yokohama, The Spirit medium</w:t>
      </w:r>
    </w:p>
    <w:p>
      <w:r>
        <w:br/>
        <w:t xml:space="preserve">Strength:     12 Mod: 1 </w:t>
        <w:tab/>
        <w:tab/>
        <w:t>HP: 2</w:t>
        <w:br/>
        <w:t>Agility:      8 Mod: -1</w:t>
        <w:tab/>
        <w:tab/>
        <w:t>AC: 9</w:t>
        <w:br/>
        <w:t>Stamina:      8 Mod: -1</w:t>
        <w:br/>
        <w:t>Personality:  12 Mod: 1</w:t>
        <w:tab/>
        <w:t>SAVES:</w:t>
        <w:br/>
        <w:t>Intelligence: 10 Mod: 0</w:t>
        <w:tab/>
        <w:tab/>
        <w:t>Fortitude: -1  Reflex: -1  Will: 1</w:t>
        <w:br/>
        <w:t>Luck:         12 Mod: 1</w:t>
        <w:tab/>
        <w:tab/>
        <w:t>Init bonus: -1</w:t>
        <w:br/>
        <w:br/>
        <w:t>EQUIPMENT</w:t>
        <w:br/>
        <w:t>Staff</w:t>
        <w:br/>
        <w:t>Chest</w:t>
        <w:br/>
        <w:t>Incense</w:t>
        <w:br/>
        <w:t>32 copper pieces</w:t>
        <w:br/>
        <w:br/>
        <w:t>Birth Augur(luck bonus): Raised by wolves: Unarmed attack rolls</w:t>
        <w:br/>
        <w:br/>
        <w:t>Quirk: Loves to wear helmets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